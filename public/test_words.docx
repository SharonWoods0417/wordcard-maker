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apple, banana</w:t>
        <w:br/>
        <w:t>cat，dog elephant</w:t>
        <w:br/>
        <w:t>fish；grape</w:t>
        <w:br/>
        <w:t>hat</w:t>
        <w:br/>
        <w:t>ice，jungle</w:t>
        <w:br/>
        <w:t>kite，lion，monkey</w:t>
        <w:br/>
        <w:t>nose，orange，pencil，queen</w:t>
        <w:br/>
        <w:t>rabbit sun；tree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